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Pitch – </w:t>
      </w:r>
      <w:r>
        <w:rPr>
          <w:lang w:val="es-MX"/>
        </w:rPr>
        <w:t>Visualización</w:t>
      </w:r>
      <w:r>
        <w:rPr/>
        <w:t xml:space="preserve"> Territorial - </w:t>
      </w:r>
      <w:r>
        <w:rPr>
          <w:lang w:val="es-MX"/>
        </w:rPr>
        <w:t>Estratégico</w:t>
      </w:r>
      <w:r>
        <w:rPr/>
        <w:t xml:space="preserve"> 2027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¿</w:t>
      </w:r>
      <w:r>
        <w:rPr>
          <w:lang w:val="es-MX"/>
        </w:rPr>
        <w:t>Sabes</w:t>
      </w:r>
      <w:r>
        <w:rPr/>
        <w:t xml:space="preserve"> cuál es el mayor enemigo de una campaña electoral? No es el adversario… es la desinformación, la desorganización… y no saber leer el territorio.</w:t>
        <w:br/>
        <w:br/>
        <w:t>Durante décadas, las campañas se han apoyado en métodos obsoletos: mapas impresos, listas de Excel, chinchetas y libretas a mano.</w:t>
        <w:br/>
        <w:br/>
        <w:t>Hoy, en pleno 2027, muchos candidatos siguen recorriendo territorio sin saber dónde están pisando... sin estrategia, sin datos, sin rumbo.</w:t>
        <w:br/>
        <w:br/>
        <w:t>Por eso nace Visualización Territorial - Estratégico 2027: una plataforma pensada desde el campo electoral, para el campo electoral.</w:t>
        <w:br/>
        <w:br/>
        <w:t>Nuestra app cubre todo el ciclo de una elección en cuatro etapas clave:</w:t>
        <w:br/>
        <w:t>- Análisis Territorial: para conocer cada rincón del distrito o municipio.</w:t>
        <w:br/>
        <w:t>- Campaña – Campo: para guiar al equipo con precisión en tiempo real.</w:t>
        <w:br/>
        <w:t>- Estructura: para organizar, supervisar y fortalecer la base operativa.</w:t>
        <w:br/>
        <w:t>- Y Día D: donde cada segundo cuenta, y la información debe fluir sin fallas.</w:t>
        <w:br/>
        <w:br/>
        <w:t>Funciona en web y dispositivos móviles. Desde un coordinador general hasta un brigadista en calle, todos pueden usarla, sin necesidad de ser expertos en mapas ni tecnología.</w:t>
        <w:br/>
        <w:br/>
        <w:t>¿Quieres saber dónde MORENA ganó por más del 50%? Solo pregúntale.</w:t>
        <w:br/>
        <w:t>¿Dónde PAN perdió 2 a 1? La app lo muestra en segundos.</w:t>
        <w:br/>
        <w:br/>
        <w:t>Y muy pronto... podrás consultarle con tu voz, como si hablaras con tu equipo de inteligencia territorial: rápido, claro, directo.</w:t>
        <w:br/>
        <w:br/>
        <w:t>Visualización Territorial - Estratégico 2027: porque ganar elecciones es cuestión de estrategia, y el territorio… ya no se improvisa.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LibreOffice/25.2.4.3$Windows_X86_64 LibreOffice_project/33e196637044ead23f5c3226cde09b47731f7e27</Application>
  <AppVersion>15.0000</AppVersion>
  <Pages>1</Pages>
  <Words>240</Words>
  <Characters>1295</Characters>
  <CharactersWithSpaces>1543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2025-08-06T14:00:51Z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